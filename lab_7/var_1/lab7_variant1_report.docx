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61E13" w14:textId="77777777" w:rsidR="007638BF" w:rsidRPr="00264927" w:rsidRDefault="00000000">
      <w:pPr>
        <w:pStyle w:val="aa"/>
        <w:rPr>
          <w:lang w:val="ru-RU"/>
        </w:rPr>
      </w:pPr>
      <w:r w:rsidRPr="00264927">
        <w:rPr>
          <w:lang w:val="ru-RU"/>
        </w:rPr>
        <w:t>Отчёт по лабораторной работе №7 «Двумерные массивы»</w:t>
      </w:r>
    </w:p>
    <w:p w14:paraId="272C7E4B" w14:textId="77777777" w:rsidR="007638BF" w:rsidRPr="00264927" w:rsidRDefault="00000000">
      <w:pPr>
        <w:pStyle w:val="1"/>
        <w:rPr>
          <w:lang w:val="ru-RU"/>
        </w:rPr>
      </w:pPr>
      <w:r w:rsidRPr="00264927">
        <w:rPr>
          <w:lang w:val="ru-RU"/>
        </w:rPr>
        <w:t>Вариант №1</w:t>
      </w:r>
    </w:p>
    <w:p w14:paraId="70F5D058" w14:textId="77777777" w:rsidR="007638BF" w:rsidRPr="00264927" w:rsidRDefault="00000000">
      <w:pPr>
        <w:pStyle w:val="21"/>
        <w:rPr>
          <w:lang w:val="ru-RU"/>
        </w:rPr>
      </w:pPr>
      <w:r w:rsidRPr="00264927">
        <w:rPr>
          <w:lang w:val="ru-RU"/>
        </w:rPr>
        <w:t>Титульный лист</w:t>
      </w:r>
    </w:p>
    <w:p w14:paraId="2146BCA7" w14:textId="77777777" w:rsidR="007638BF" w:rsidRPr="00264927" w:rsidRDefault="00000000">
      <w:pPr>
        <w:rPr>
          <w:lang w:val="ru-RU"/>
        </w:rPr>
      </w:pPr>
      <w:r w:rsidRPr="00264927">
        <w:rPr>
          <w:lang w:val="ru-RU"/>
        </w:rPr>
        <w:t>Лабораторная работа №7 «Двумерные массивы»</w:t>
      </w:r>
      <w:r w:rsidRPr="00264927">
        <w:rPr>
          <w:lang w:val="ru-RU"/>
        </w:rPr>
        <w:br/>
        <w:t>Студент: ____________</w:t>
      </w:r>
      <w:r w:rsidRPr="00264927">
        <w:rPr>
          <w:lang w:val="ru-RU"/>
        </w:rPr>
        <w:br/>
        <w:t>Группа: ____________</w:t>
      </w:r>
      <w:r w:rsidRPr="00264927">
        <w:rPr>
          <w:lang w:val="ru-RU"/>
        </w:rPr>
        <w:br/>
        <w:t>Дата выполнения: ____________</w:t>
      </w:r>
    </w:p>
    <w:p w14:paraId="31C00FBC" w14:textId="77777777" w:rsidR="007638BF" w:rsidRPr="00264927" w:rsidRDefault="00000000">
      <w:pPr>
        <w:pStyle w:val="21"/>
        <w:rPr>
          <w:lang w:val="ru-RU"/>
        </w:rPr>
      </w:pPr>
      <w:r w:rsidRPr="00264927">
        <w:rPr>
          <w:lang w:val="ru-RU"/>
        </w:rPr>
        <w:t>Цель работы</w:t>
      </w:r>
    </w:p>
    <w:p w14:paraId="30287A90" w14:textId="77777777" w:rsidR="007638BF" w:rsidRPr="00264927" w:rsidRDefault="00000000">
      <w:pPr>
        <w:rPr>
          <w:lang w:val="ru-RU"/>
        </w:rPr>
      </w:pPr>
      <w:r w:rsidRPr="00264927">
        <w:rPr>
          <w:lang w:val="ru-RU"/>
        </w:rPr>
        <w:t>Изучить правила работы с двумерными массивами в языке программирования Си. Получить навыки написания программ обработки двумерных массивов.</w:t>
      </w:r>
    </w:p>
    <w:p w14:paraId="1BF2A2EF" w14:textId="77777777" w:rsidR="007638BF" w:rsidRPr="00264927" w:rsidRDefault="00000000">
      <w:pPr>
        <w:pStyle w:val="21"/>
        <w:rPr>
          <w:lang w:val="ru-RU"/>
        </w:rPr>
      </w:pPr>
      <w:r w:rsidRPr="00264927">
        <w:rPr>
          <w:lang w:val="ru-RU"/>
        </w:rPr>
        <w:t>Текст задания</w:t>
      </w:r>
    </w:p>
    <w:p w14:paraId="46615C47" w14:textId="77777777" w:rsidR="007638BF" w:rsidRPr="00264927" w:rsidRDefault="00000000">
      <w:pPr>
        <w:rPr>
          <w:lang w:val="ru-RU"/>
        </w:rPr>
      </w:pPr>
      <w:r w:rsidRPr="00264927">
        <w:rPr>
          <w:lang w:val="ru-RU"/>
        </w:rPr>
        <w:t>1) Определить количество строк, не содержащих ни одного нулевого элемента.</w:t>
      </w:r>
      <w:r w:rsidRPr="00264927">
        <w:rPr>
          <w:lang w:val="ru-RU"/>
        </w:rPr>
        <w:br/>
        <w:t>2</w:t>
      </w:r>
      <w:proofErr w:type="gramStart"/>
      <w:r w:rsidRPr="00264927">
        <w:rPr>
          <w:lang w:val="ru-RU"/>
        </w:rPr>
        <w:t>)</w:t>
      </w:r>
      <w:proofErr w:type="gramEnd"/>
      <w:r w:rsidRPr="00264927">
        <w:rPr>
          <w:lang w:val="ru-RU"/>
        </w:rPr>
        <w:t xml:space="preserve"> Найти максимальное из чисел, встречающихся в заданной матрице более одного раза.</w:t>
      </w:r>
    </w:p>
    <w:p w14:paraId="201DE523" w14:textId="77777777" w:rsidR="007638BF" w:rsidRPr="00264927" w:rsidRDefault="00000000">
      <w:pPr>
        <w:pStyle w:val="21"/>
        <w:rPr>
          <w:lang w:val="ru-RU"/>
        </w:rPr>
      </w:pPr>
      <w:r w:rsidRPr="00264927">
        <w:rPr>
          <w:lang w:val="ru-RU"/>
        </w:rPr>
        <w:t>Назначение идентификаторов (переменных)</w:t>
      </w:r>
    </w:p>
    <w:p w14:paraId="35EC4549" w14:textId="77777777" w:rsidR="007638BF" w:rsidRPr="00264927" w:rsidRDefault="00000000">
      <w:pPr>
        <w:rPr>
          <w:lang w:val="ru-RU"/>
        </w:rPr>
      </w:pPr>
      <w:r w:rsidRPr="00264927">
        <w:rPr>
          <w:lang w:val="ru-RU"/>
        </w:rPr>
        <w:t xml:space="preserve">- </w:t>
      </w:r>
      <w:proofErr w:type="gramStart"/>
      <w:r>
        <w:t>matrix</w:t>
      </w:r>
      <w:r w:rsidRPr="00264927">
        <w:rPr>
          <w:lang w:val="ru-RU"/>
        </w:rPr>
        <w:t>[][</w:t>
      </w:r>
      <w:proofErr w:type="gramEnd"/>
      <w:r w:rsidRPr="00264927">
        <w:rPr>
          <w:lang w:val="ru-RU"/>
        </w:rPr>
        <w:t>] – исходная матрица.</w:t>
      </w:r>
      <w:r w:rsidRPr="00264927">
        <w:rPr>
          <w:lang w:val="ru-RU"/>
        </w:rPr>
        <w:br/>
        <w:t xml:space="preserve">- </w:t>
      </w:r>
      <w:r>
        <w:t>rows</w:t>
      </w:r>
      <w:r w:rsidRPr="00264927">
        <w:rPr>
          <w:lang w:val="ru-RU"/>
        </w:rPr>
        <w:t xml:space="preserve">, </w:t>
      </w:r>
      <w:r>
        <w:t>cols</w:t>
      </w:r>
      <w:r w:rsidRPr="00264927">
        <w:rPr>
          <w:lang w:val="ru-RU"/>
        </w:rPr>
        <w:t xml:space="preserve"> – размерности матрицы.</w:t>
      </w:r>
      <w:r w:rsidRPr="00264927">
        <w:rPr>
          <w:lang w:val="ru-RU"/>
        </w:rPr>
        <w:br/>
        <w:t xml:space="preserve">- </w:t>
      </w:r>
      <w:r>
        <w:t>count</w:t>
      </w:r>
      <w:r w:rsidRPr="00264927">
        <w:rPr>
          <w:lang w:val="ru-RU"/>
        </w:rPr>
        <w:t>_</w:t>
      </w:r>
      <w:r>
        <w:t>non</w:t>
      </w:r>
      <w:r w:rsidRPr="00264927">
        <w:rPr>
          <w:lang w:val="ru-RU"/>
        </w:rPr>
        <w:t>_</w:t>
      </w:r>
      <w:r>
        <w:t>zero</w:t>
      </w:r>
      <w:r w:rsidRPr="00264927">
        <w:rPr>
          <w:lang w:val="ru-RU"/>
        </w:rPr>
        <w:t>_</w:t>
      </w:r>
      <w:r>
        <w:t>rows</w:t>
      </w:r>
      <w:r w:rsidRPr="00264927">
        <w:rPr>
          <w:lang w:val="ru-RU"/>
        </w:rPr>
        <w:t xml:space="preserve"> – счётчик строк без нулевых элементов.</w:t>
      </w:r>
      <w:r w:rsidRPr="00264927">
        <w:rPr>
          <w:lang w:val="ru-RU"/>
        </w:rPr>
        <w:br/>
        <w:t xml:space="preserve">- </w:t>
      </w:r>
      <w:r>
        <w:t>max</w:t>
      </w:r>
      <w:r w:rsidRPr="00264927">
        <w:rPr>
          <w:lang w:val="ru-RU"/>
        </w:rPr>
        <w:t>_</w:t>
      </w:r>
      <w:r>
        <w:t>repeat</w:t>
      </w:r>
      <w:r w:rsidRPr="00264927">
        <w:rPr>
          <w:lang w:val="ru-RU"/>
        </w:rPr>
        <w:t xml:space="preserve"> – максимальный повторяющийся элемент.</w:t>
      </w:r>
      <w:r w:rsidRPr="00264927">
        <w:rPr>
          <w:lang w:val="ru-RU"/>
        </w:rPr>
        <w:br/>
        <w:t xml:space="preserve">- </w:t>
      </w:r>
      <w:proofErr w:type="spellStart"/>
      <w:r>
        <w:t>freq</w:t>
      </w:r>
      <w:proofErr w:type="spellEnd"/>
      <w:r w:rsidRPr="00264927">
        <w:rPr>
          <w:lang w:val="ru-RU"/>
        </w:rPr>
        <w:t xml:space="preserve"> – массив для подсчета частоты элементов.</w:t>
      </w:r>
    </w:p>
    <w:p w14:paraId="442AC5A1" w14:textId="04043348" w:rsidR="007638BF" w:rsidRPr="0043346B" w:rsidRDefault="00000000">
      <w:pPr>
        <w:pStyle w:val="21"/>
      </w:pPr>
      <w:proofErr w:type="spellStart"/>
      <w:r>
        <w:t>Программны</w:t>
      </w:r>
      <w:proofErr w:type="spellEnd"/>
      <w:r w:rsidR="00264927">
        <w:rPr>
          <w:lang w:val="ru-RU"/>
        </w:rPr>
        <w:t>й</w:t>
      </w:r>
      <w:r>
        <w:t xml:space="preserve"> </w:t>
      </w:r>
      <w:proofErr w:type="spellStart"/>
      <w:r>
        <w:t>код</w:t>
      </w:r>
      <w:proofErr w:type="spellEnd"/>
    </w:p>
    <w:p w14:paraId="37EC8F99" w14:textId="77777777" w:rsidR="007638BF" w:rsidRDefault="00000000">
      <w:r>
        <w:br/>
        <w:t>#include &lt;stdio.h&gt;</w:t>
      </w:r>
      <w:r>
        <w:br/>
        <w:t>#include &lt;limits.h&gt;</w:t>
      </w:r>
      <w:r>
        <w:br/>
      </w:r>
      <w:r>
        <w:br/>
        <w:t>int main() {</w:t>
      </w:r>
      <w:r>
        <w:br/>
        <w:t xml:space="preserve">    int matrix[3][4] = {{1, 2, 3, 4}, {5, 0, 7, 8}, {9, 2, 3, 0}};</w:t>
      </w:r>
      <w:r>
        <w:br/>
        <w:t xml:space="preserve">    int rows = 3, cols = 4, count_non_zero_rows = 0, max_repeat = INT_MIN;</w:t>
      </w:r>
      <w:r>
        <w:br/>
        <w:t xml:space="preserve">    int freq[100] = {0}, i, j;</w:t>
      </w:r>
      <w:r>
        <w:br/>
      </w:r>
      <w:r>
        <w:br/>
        <w:t xml:space="preserve">    for(i = 0; i &lt; rows; i++) {</w:t>
      </w:r>
      <w:r>
        <w:br/>
        <w:t xml:space="preserve">        int zero_found = 0;</w:t>
      </w:r>
      <w:r>
        <w:br/>
        <w:t xml:space="preserve">        for(j = 0; j &lt; cols; j++) {</w:t>
      </w:r>
      <w:r>
        <w:br/>
      </w:r>
      <w:r>
        <w:lastRenderedPageBreak/>
        <w:t xml:space="preserve">            if(matrix[i][j] == 0) zero_found = 1;</w:t>
      </w:r>
      <w:r>
        <w:br/>
        <w:t xml:space="preserve">            freq[matrix[i][j] + 50]++;</w:t>
      </w:r>
      <w:r>
        <w:br/>
        <w:t xml:space="preserve">        }</w:t>
      </w:r>
      <w:r>
        <w:br/>
        <w:t xml:space="preserve">        if(!zero_found) count_non_zero_rows++;</w:t>
      </w:r>
      <w:r>
        <w:br/>
        <w:t xml:space="preserve">    }</w:t>
      </w:r>
      <w:r>
        <w:br/>
      </w:r>
      <w:r>
        <w:br/>
        <w:t xml:space="preserve">    for(i = 0; i &lt; 100; i++) {</w:t>
      </w:r>
      <w:r>
        <w:br/>
        <w:t xml:space="preserve">        if(freq[i] &gt; 1 &amp;&amp; (i - 50) &gt; max_repeat) {</w:t>
      </w:r>
      <w:r>
        <w:br/>
        <w:t xml:space="preserve">            max_repeat = i - 50;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printf("Количество строк без нулей: %d\n", count_non_zero_rows);</w:t>
      </w:r>
      <w:r>
        <w:br/>
        <w:t xml:space="preserve">    if(max_repeat != INT_MIN)</w:t>
      </w:r>
      <w:r>
        <w:br/>
        <w:t xml:space="preserve">        printf("Максимальный повторяющийся элемент: %d\n", max_repeat);</w:t>
      </w:r>
      <w:r>
        <w:br/>
        <w:t xml:space="preserve">    else</w:t>
      </w:r>
      <w:r>
        <w:br/>
        <w:t xml:space="preserve">        printf("Повторяющиеся элементы отсутствуют.\n");</w:t>
      </w:r>
      <w:r>
        <w:br/>
      </w:r>
      <w:r>
        <w:br/>
        <w:t xml:space="preserve">    return 0;</w:t>
      </w:r>
      <w:r>
        <w:br/>
        <w:t>}</w:t>
      </w:r>
      <w:r>
        <w:br/>
        <w:t xml:space="preserve">    </w:t>
      </w:r>
    </w:p>
    <w:p w14:paraId="094DBFD2" w14:textId="77777777" w:rsidR="007638BF" w:rsidRPr="00264927" w:rsidRDefault="00000000">
      <w:pPr>
        <w:pStyle w:val="21"/>
        <w:rPr>
          <w:lang w:val="ru-RU"/>
        </w:rPr>
      </w:pPr>
      <w:r w:rsidRPr="00264927">
        <w:rPr>
          <w:lang w:val="ru-RU"/>
        </w:rPr>
        <w:t>Результаты вычисления</w:t>
      </w:r>
    </w:p>
    <w:p w14:paraId="06C48999" w14:textId="12C2F905" w:rsidR="007638BF" w:rsidRPr="00264927" w:rsidRDefault="0043346B" w:rsidP="0043346B">
      <w:pPr>
        <w:rPr>
          <w:lang w:val="ru-RU"/>
        </w:rPr>
      </w:pPr>
      <w:r w:rsidRPr="0043346B">
        <w:rPr>
          <w:lang w:val="ru-RU"/>
        </w:rPr>
        <w:drawing>
          <wp:inline distT="0" distB="0" distL="0" distR="0" wp14:anchorId="5CD7E13F" wp14:editId="478AECD5">
            <wp:extent cx="4067743" cy="543001"/>
            <wp:effectExtent l="0" t="0" r="0" b="9525"/>
            <wp:docPr id="414852838" name="Рисунок 1" descr="Изображение выглядит как текст, Шрифт, снимок экрана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52838" name="Рисунок 1" descr="Изображение выглядит как текст, Шрифт, снимок экрана, Графика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8BF" w:rsidRPr="002649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2130332">
    <w:abstractNumId w:val="8"/>
  </w:num>
  <w:num w:numId="2" w16cid:durableId="1600455229">
    <w:abstractNumId w:val="6"/>
  </w:num>
  <w:num w:numId="3" w16cid:durableId="979772323">
    <w:abstractNumId w:val="5"/>
  </w:num>
  <w:num w:numId="4" w16cid:durableId="17853149">
    <w:abstractNumId w:val="4"/>
  </w:num>
  <w:num w:numId="5" w16cid:durableId="281377765">
    <w:abstractNumId w:val="7"/>
  </w:num>
  <w:num w:numId="6" w16cid:durableId="618296895">
    <w:abstractNumId w:val="3"/>
  </w:num>
  <w:num w:numId="7" w16cid:durableId="731736814">
    <w:abstractNumId w:val="2"/>
  </w:num>
  <w:num w:numId="8" w16cid:durableId="1019891613">
    <w:abstractNumId w:val="1"/>
  </w:num>
  <w:num w:numId="9" w16cid:durableId="1291671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4927"/>
    <w:rsid w:val="0029639D"/>
    <w:rsid w:val="00326F90"/>
    <w:rsid w:val="0043346B"/>
    <w:rsid w:val="007638BF"/>
    <w:rsid w:val="00A9557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87876F"/>
  <w14:defaultImageDpi w14:val="300"/>
  <w15:docId w15:val="{91DA517D-B5A8-4FA1-9716-F8ED2852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Konstantin Yakovlev</cp:lastModifiedBy>
  <cp:revision>3</cp:revision>
  <dcterms:created xsi:type="dcterms:W3CDTF">2013-12-23T23:15:00Z</dcterms:created>
  <dcterms:modified xsi:type="dcterms:W3CDTF">2025-05-04T14:07:00Z</dcterms:modified>
  <cp:category/>
</cp:coreProperties>
</file>