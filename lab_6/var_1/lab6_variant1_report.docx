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CEF95" w14:textId="77777777" w:rsidR="00E55F16" w:rsidRPr="0075691A" w:rsidRDefault="00000000">
      <w:pPr>
        <w:pStyle w:val="aa"/>
        <w:rPr>
          <w:lang w:val="ru-RU"/>
        </w:rPr>
      </w:pPr>
      <w:r w:rsidRPr="0075691A">
        <w:rPr>
          <w:lang w:val="ru-RU"/>
        </w:rPr>
        <w:t>Отчёт по лабораторной работе №6 «Одномерные массивы»</w:t>
      </w:r>
    </w:p>
    <w:p w14:paraId="7E8FEFA8" w14:textId="77777777" w:rsidR="00E55F16" w:rsidRPr="0075691A" w:rsidRDefault="00000000">
      <w:pPr>
        <w:pStyle w:val="1"/>
        <w:rPr>
          <w:lang w:val="ru-RU"/>
        </w:rPr>
      </w:pPr>
      <w:r w:rsidRPr="0075691A">
        <w:rPr>
          <w:lang w:val="ru-RU"/>
        </w:rPr>
        <w:t>Вариант №1</w:t>
      </w:r>
    </w:p>
    <w:p w14:paraId="72E9F9A3" w14:textId="77777777" w:rsidR="00E55F16" w:rsidRPr="0075691A" w:rsidRDefault="00000000">
      <w:pPr>
        <w:pStyle w:val="21"/>
        <w:rPr>
          <w:lang w:val="ru-RU"/>
        </w:rPr>
      </w:pPr>
      <w:r w:rsidRPr="0075691A">
        <w:rPr>
          <w:lang w:val="ru-RU"/>
        </w:rPr>
        <w:t>Титульный лист</w:t>
      </w:r>
    </w:p>
    <w:p w14:paraId="151ADAED" w14:textId="77777777" w:rsidR="00E55F16" w:rsidRPr="0075691A" w:rsidRDefault="00000000">
      <w:pPr>
        <w:rPr>
          <w:lang w:val="ru-RU"/>
        </w:rPr>
      </w:pPr>
      <w:r w:rsidRPr="0075691A">
        <w:rPr>
          <w:lang w:val="ru-RU"/>
        </w:rPr>
        <w:t>Лабораторная работа №6 «Одномерные массивы»</w:t>
      </w:r>
      <w:r w:rsidRPr="0075691A">
        <w:rPr>
          <w:lang w:val="ru-RU"/>
        </w:rPr>
        <w:br/>
        <w:t>Студент: ____________</w:t>
      </w:r>
      <w:r w:rsidRPr="0075691A">
        <w:rPr>
          <w:lang w:val="ru-RU"/>
        </w:rPr>
        <w:br/>
        <w:t>Группа: ____________</w:t>
      </w:r>
      <w:r w:rsidRPr="0075691A">
        <w:rPr>
          <w:lang w:val="ru-RU"/>
        </w:rPr>
        <w:br/>
        <w:t>Дата выполнения: ____________</w:t>
      </w:r>
    </w:p>
    <w:p w14:paraId="424D818D" w14:textId="77777777" w:rsidR="00E55F16" w:rsidRPr="0075691A" w:rsidRDefault="00000000">
      <w:pPr>
        <w:pStyle w:val="21"/>
        <w:rPr>
          <w:lang w:val="ru-RU"/>
        </w:rPr>
      </w:pPr>
      <w:r w:rsidRPr="0075691A">
        <w:rPr>
          <w:lang w:val="ru-RU"/>
        </w:rPr>
        <w:t>Цель работы</w:t>
      </w:r>
    </w:p>
    <w:p w14:paraId="326FD4B1" w14:textId="77777777" w:rsidR="00E55F16" w:rsidRPr="0075691A" w:rsidRDefault="00000000">
      <w:pPr>
        <w:rPr>
          <w:lang w:val="ru-RU"/>
        </w:rPr>
      </w:pPr>
      <w:r w:rsidRPr="0075691A">
        <w:rPr>
          <w:lang w:val="ru-RU"/>
        </w:rPr>
        <w:t>Изучить правила работы с одномерными массивами в языке программирования Си.</w:t>
      </w:r>
    </w:p>
    <w:p w14:paraId="073F554F" w14:textId="77777777" w:rsidR="00E55F16" w:rsidRPr="0075691A" w:rsidRDefault="00000000">
      <w:pPr>
        <w:pStyle w:val="21"/>
        <w:rPr>
          <w:lang w:val="ru-RU"/>
        </w:rPr>
      </w:pPr>
      <w:r w:rsidRPr="0075691A">
        <w:rPr>
          <w:lang w:val="ru-RU"/>
        </w:rPr>
        <w:t>Текст задания</w:t>
      </w:r>
    </w:p>
    <w:p w14:paraId="23B8645C" w14:textId="77777777" w:rsidR="00E55F16" w:rsidRPr="0075691A" w:rsidRDefault="00000000">
      <w:pPr>
        <w:rPr>
          <w:lang w:val="ru-RU"/>
        </w:rPr>
      </w:pPr>
      <w:r w:rsidRPr="0075691A">
        <w:rPr>
          <w:lang w:val="ru-RU"/>
        </w:rPr>
        <w:t>1) Подсчитать сумму отрицательных элементов.</w:t>
      </w:r>
      <w:r w:rsidRPr="0075691A">
        <w:rPr>
          <w:lang w:val="ru-RU"/>
        </w:rPr>
        <w:br/>
        <w:t>2) Каждый второй элемент массива умножить на первый элемент массива.</w:t>
      </w:r>
    </w:p>
    <w:p w14:paraId="73EEDAC9" w14:textId="77777777" w:rsidR="00E55F16" w:rsidRPr="0075691A" w:rsidRDefault="00000000">
      <w:pPr>
        <w:pStyle w:val="21"/>
        <w:rPr>
          <w:lang w:val="ru-RU"/>
        </w:rPr>
      </w:pPr>
      <w:r w:rsidRPr="0075691A">
        <w:rPr>
          <w:lang w:val="ru-RU"/>
        </w:rPr>
        <w:t>Назначение идентификаторов (переменных)</w:t>
      </w:r>
    </w:p>
    <w:p w14:paraId="2D4C4828" w14:textId="77777777" w:rsidR="00E55F16" w:rsidRPr="0075691A" w:rsidRDefault="00000000">
      <w:pPr>
        <w:rPr>
          <w:lang w:val="ru-RU"/>
        </w:rPr>
      </w:pPr>
      <w:r w:rsidRPr="0075691A">
        <w:rPr>
          <w:lang w:val="ru-RU"/>
        </w:rPr>
        <w:t xml:space="preserve">- </w:t>
      </w:r>
      <w:r>
        <w:t>arr</w:t>
      </w:r>
      <w:r w:rsidRPr="0075691A">
        <w:rPr>
          <w:lang w:val="ru-RU"/>
        </w:rPr>
        <w:t>[] – исходный массив.</w:t>
      </w:r>
      <w:r w:rsidRPr="0075691A">
        <w:rPr>
          <w:lang w:val="ru-RU"/>
        </w:rPr>
        <w:br/>
        <w:t xml:space="preserve">- </w:t>
      </w:r>
      <w:r>
        <w:t>size</w:t>
      </w:r>
      <w:r w:rsidRPr="0075691A">
        <w:rPr>
          <w:lang w:val="ru-RU"/>
        </w:rPr>
        <w:t xml:space="preserve"> – размер массива.</w:t>
      </w:r>
      <w:r w:rsidRPr="0075691A">
        <w:rPr>
          <w:lang w:val="ru-RU"/>
        </w:rPr>
        <w:br/>
        <w:t xml:space="preserve">- </w:t>
      </w:r>
      <w:r>
        <w:t>sum</w:t>
      </w:r>
      <w:r w:rsidRPr="0075691A">
        <w:rPr>
          <w:lang w:val="ru-RU"/>
        </w:rPr>
        <w:t>_</w:t>
      </w:r>
      <w:r>
        <w:t>negative</w:t>
      </w:r>
      <w:r w:rsidRPr="0075691A">
        <w:rPr>
          <w:lang w:val="ru-RU"/>
        </w:rPr>
        <w:t xml:space="preserve"> – сумма отрицательных элементов.</w:t>
      </w:r>
      <w:r w:rsidRPr="0075691A">
        <w:rPr>
          <w:lang w:val="ru-RU"/>
        </w:rPr>
        <w:br/>
        <w:t xml:space="preserve">- </w:t>
      </w:r>
      <w:r>
        <w:t>i</w:t>
      </w:r>
      <w:r w:rsidRPr="0075691A">
        <w:rPr>
          <w:lang w:val="ru-RU"/>
        </w:rPr>
        <w:t xml:space="preserve"> – счётчик для цикла.</w:t>
      </w:r>
    </w:p>
    <w:p w14:paraId="6278F92D" w14:textId="79DDC179" w:rsidR="00E55F16" w:rsidRPr="00CE43FA" w:rsidRDefault="00000000">
      <w:pPr>
        <w:pStyle w:val="21"/>
        <w:rPr>
          <w:lang w:val="ru-RU"/>
        </w:rPr>
      </w:pPr>
      <w:r>
        <w:t>Программны</w:t>
      </w:r>
      <w:r w:rsidR="00CE43FA">
        <w:rPr>
          <w:lang w:val="ru-RU"/>
        </w:rPr>
        <w:t>й</w:t>
      </w:r>
      <w:r>
        <w:t xml:space="preserve"> код</w:t>
      </w:r>
    </w:p>
    <w:p w14:paraId="55FC1A99" w14:textId="77777777" w:rsidR="00E55F16" w:rsidRDefault="00000000">
      <w:r>
        <w:br/>
        <w:t>#include &lt;stdio.h&gt;</w:t>
      </w:r>
      <w:r>
        <w:br/>
      </w:r>
      <w:r>
        <w:br/>
        <w:t>int main() {</w:t>
      </w:r>
      <w:r>
        <w:br/>
        <w:t xml:space="preserve">    int arr[] = {-3, 6, -1, 5, -8, 7};</w:t>
      </w:r>
      <w:r>
        <w:br/>
        <w:t xml:space="preserve">    int size = sizeof(arr)/sizeof(arr[0]);</w:t>
      </w:r>
      <w:r>
        <w:br/>
        <w:t xml:space="preserve">    int sum_negative = 0;</w:t>
      </w:r>
      <w:r>
        <w:br/>
      </w:r>
      <w:r>
        <w:br/>
        <w:t xml:space="preserve">    for (int i = 0; i &lt; size; i++) {</w:t>
      </w:r>
      <w:r>
        <w:br/>
        <w:t xml:space="preserve">        if (arr[i] &lt; 0) sum_negative += arr[i];</w:t>
      </w:r>
      <w:r>
        <w:br/>
        <w:t xml:space="preserve">    }</w:t>
      </w:r>
      <w:r>
        <w:br/>
      </w:r>
      <w:r>
        <w:br/>
        <w:t xml:space="preserve">    for (int i = 1; i &lt; size; i += 2) {</w:t>
      </w:r>
      <w:r>
        <w:br/>
        <w:t xml:space="preserve">        arr[i] *= arr[0];</w:t>
      </w:r>
      <w:r>
        <w:br/>
        <w:t xml:space="preserve">    }</w:t>
      </w:r>
      <w:r>
        <w:br/>
      </w:r>
      <w:r>
        <w:lastRenderedPageBreak/>
        <w:br/>
        <w:t xml:space="preserve">    printf("Сумма отрицательных элементов: %d\n", sum_negative);</w:t>
      </w:r>
      <w:r>
        <w:br/>
        <w:t xml:space="preserve">    printf("Массив после изменения:\n");</w:t>
      </w:r>
      <w:r>
        <w:br/>
        <w:t xml:space="preserve">    for (int i = 0; i &lt; size; i++) {</w:t>
      </w:r>
      <w:r>
        <w:br/>
        <w:t xml:space="preserve">        printf("%d ", arr[i]);</w:t>
      </w:r>
      <w:r>
        <w:br/>
        <w:t xml:space="preserve">    }</w:t>
      </w:r>
      <w:r>
        <w:br/>
        <w:t xml:space="preserve">    return 0;</w:t>
      </w:r>
      <w:r>
        <w:br/>
        <w:t>}</w:t>
      </w:r>
      <w:r>
        <w:br/>
        <w:t xml:space="preserve">    </w:t>
      </w:r>
    </w:p>
    <w:p w14:paraId="439544F6" w14:textId="77777777" w:rsidR="00E55F16" w:rsidRPr="0075691A" w:rsidRDefault="00000000">
      <w:pPr>
        <w:pStyle w:val="21"/>
        <w:rPr>
          <w:lang w:val="ru-RU"/>
        </w:rPr>
      </w:pPr>
      <w:r w:rsidRPr="0075691A">
        <w:rPr>
          <w:lang w:val="ru-RU"/>
        </w:rPr>
        <w:t>Результаты вычисления</w:t>
      </w:r>
    </w:p>
    <w:p w14:paraId="508361FD" w14:textId="09D9E05F" w:rsidR="00E55F16" w:rsidRPr="0075691A" w:rsidRDefault="0075691A" w:rsidP="0075691A">
      <w:pPr>
        <w:rPr>
          <w:lang w:val="ru-RU"/>
        </w:rPr>
      </w:pPr>
      <w:r w:rsidRPr="0075691A">
        <w:rPr>
          <w:noProof/>
          <w:lang w:val="ru-RU"/>
        </w:rPr>
        <w:drawing>
          <wp:inline distT="0" distB="0" distL="0" distR="0" wp14:anchorId="0681499F" wp14:editId="4A997E91">
            <wp:extent cx="3896269" cy="485843"/>
            <wp:effectExtent l="0" t="0" r="0" b="9525"/>
            <wp:docPr id="1800872134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72134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F16" w:rsidRPr="007569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8023641">
    <w:abstractNumId w:val="8"/>
  </w:num>
  <w:num w:numId="2" w16cid:durableId="1166046267">
    <w:abstractNumId w:val="6"/>
  </w:num>
  <w:num w:numId="3" w16cid:durableId="451748100">
    <w:abstractNumId w:val="5"/>
  </w:num>
  <w:num w:numId="4" w16cid:durableId="237326018">
    <w:abstractNumId w:val="4"/>
  </w:num>
  <w:num w:numId="5" w16cid:durableId="1654145056">
    <w:abstractNumId w:val="7"/>
  </w:num>
  <w:num w:numId="6" w16cid:durableId="997222195">
    <w:abstractNumId w:val="3"/>
  </w:num>
  <w:num w:numId="7" w16cid:durableId="353267809">
    <w:abstractNumId w:val="2"/>
  </w:num>
  <w:num w:numId="8" w16cid:durableId="1795052658">
    <w:abstractNumId w:val="1"/>
  </w:num>
  <w:num w:numId="9" w16cid:durableId="1451514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77F4"/>
    <w:rsid w:val="0029639D"/>
    <w:rsid w:val="00326F90"/>
    <w:rsid w:val="0075691A"/>
    <w:rsid w:val="008139D1"/>
    <w:rsid w:val="00A71622"/>
    <w:rsid w:val="00AA1D8D"/>
    <w:rsid w:val="00B47730"/>
    <w:rsid w:val="00CB0664"/>
    <w:rsid w:val="00CE43FA"/>
    <w:rsid w:val="00E55F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8432B2"/>
  <w14:defaultImageDpi w14:val="300"/>
  <w15:docId w15:val="{B34F523C-A8EB-4518-A4C4-752C10444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Konstantin Yakovlev</cp:lastModifiedBy>
  <cp:revision>4</cp:revision>
  <dcterms:created xsi:type="dcterms:W3CDTF">2013-12-23T23:15:00Z</dcterms:created>
  <dcterms:modified xsi:type="dcterms:W3CDTF">2025-05-04T14:10:00Z</dcterms:modified>
  <cp:category/>
</cp:coreProperties>
</file>