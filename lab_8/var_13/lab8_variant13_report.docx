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93F6" w14:textId="77777777" w:rsidR="00676113" w:rsidRPr="00A4669C" w:rsidRDefault="00000000">
      <w:pPr>
        <w:pStyle w:val="aa"/>
        <w:rPr>
          <w:lang w:val="ru-RU"/>
        </w:rPr>
      </w:pPr>
      <w:r w:rsidRPr="00A4669C">
        <w:rPr>
          <w:lang w:val="ru-RU"/>
        </w:rPr>
        <w:t>Отчёт по лабораторной работе №8 «Пользовательские функции»</w:t>
      </w:r>
    </w:p>
    <w:p w14:paraId="33973B94" w14:textId="77777777" w:rsidR="00676113" w:rsidRPr="00A4669C" w:rsidRDefault="00000000">
      <w:pPr>
        <w:pStyle w:val="1"/>
        <w:rPr>
          <w:lang w:val="ru-RU"/>
        </w:rPr>
      </w:pPr>
      <w:r w:rsidRPr="00A4669C">
        <w:rPr>
          <w:lang w:val="ru-RU"/>
        </w:rPr>
        <w:t>Вариант №13</w:t>
      </w:r>
    </w:p>
    <w:p w14:paraId="4BD5763B" w14:textId="77777777" w:rsidR="00676113" w:rsidRPr="00A4669C" w:rsidRDefault="00000000">
      <w:pPr>
        <w:pStyle w:val="21"/>
        <w:rPr>
          <w:lang w:val="ru-RU"/>
        </w:rPr>
      </w:pPr>
      <w:r w:rsidRPr="00A4669C">
        <w:rPr>
          <w:lang w:val="ru-RU"/>
        </w:rPr>
        <w:t>Титульный лист</w:t>
      </w:r>
    </w:p>
    <w:p w14:paraId="57258AA0" w14:textId="77777777" w:rsidR="00676113" w:rsidRPr="00A4669C" w:rsidRDefault="00000000">
      <w:pPr>
        <w:rPr>
          <w:lang w:val="ru-RU"/>
        </w:rPr>
      </w:pPr>
      <w:r w:rsidRPr="00A4669C">
        <w:rPr>
          <w:lang w:val="ru-RU"/>
        </w:rPr>
        <w:t>Лабораторная работа №8 «Пользовательские функции»</w:t>
      </w:r>
      <w:r w:rsidRPr="00A4669C">
        <w:rPr>
          <w:lang w:val="ru-RU"/>
        </w:rPr>
        <w:br/>
        <w:t>Студент: ____________</w:t>
      </w:r>
      <w:r w:rsidRPr="00A4669C">
        <w:rPr>
          <w:lang w:val="ru-RU"/>
        </w:rPr>
        <w:br/>
        <w:t>Группа: ____________</w:t>
      </w:r>
      <w:r w:rsidRPr="00A4669C">
        <w:rPr>
          <w:lang w:val="ru-RU"/>
        </w:rPr>
        <w:br/>
        <w:t>Дата выполнения: ____________</w:t>
      </w:r>
    </w:p>
    <w:p w14:paraId="56440A1E" w14:textId="77777777" w:rsidR="00676113" w:rsidRPr="00A4669C" w:rsidRDefault="00000000">
      <w:pPr>
        <w:pStyle w:val="21"/>
        <w:rPr>
          <w:lang w:val="ru-RU"/>
        </w:rPr>
      </w:pPr>
      <w:r w:rsidRPr="00A4669C">
        <w:rPr>
          <w:lang w:val="ru-RU"/>
        </w:rPr>
        <w:t>Цель работы</w:t>
      </w:r>
    </w:p>
    <w:p w14:paraId="0B45139E" w14:textId="77777777" w:rsidR="00676113" w:rsidRPr="00A4669C" w:rsidRDefault="00000000">
      <w:pPr>
        <w:rPr>
          <w:lang w:val="ru-RU"/>
        </w:rPr>
      </w:pPr>
      <w:r w:rsidRPr="00A4669C">
        <w:rPr>
          <w:lang w:val="ru-RU"/>
        </w:rPr>
        <w:t>Познакомиться с механизмом составления и организации взаимодействия пользовательских функций языка С.</w:t>
      </w:r>
    </w:p>
    <w:p w14:paraId="740E4B65" w14:textId="77777777" w:rsidR="00676113" w:rsidRPr="00A4669C" w:rsidRDefault="00000000">
      <w:pPr>
        <w:pStyle w:val="21"/>
        <w:rPr>
          <w:lang w:val="ru-RU"/>
        </w:rPr>
      </w:pPr>
      <w:r w:rsidRPr="00A4669C">
        <w:rPr>
          <w:lang w:val="ru-RU"/>
        </w:rPr>
        <w:t>Текст задания</w:t>
      </w:r>
    </w:p>
    <w:p w14:paraId="636F47F7" w14:textId="77777777" w:rsidR="00676113" w:rsidRPr="00A4669C" w:rsidRDefault="00000000">
      <w:pPr>
        <w:rPr>
          <w:lang w:val="ru-RU"/>
        </w:rPr>
      </w:pPr>
      <w:r w:rsidRPr="00A4669C">
        <w:rPr>
          <w:lang w:val="ru-RU"/>
        </w:rPr>
        <w:t>Переписать программу «Двумерные массивы» (вариант 13), разделив её на несколько функций:</w:t>
      </w:r>
      <w:r w:rsidRPr="00A4669C">
        <w:rPr>
          <w:lang w:val="ru-RU"/>
        </w:rPr>
        <w:br/>
        <w:t xml:space="preserve">- В функции </w:t>
      </w:r>
      <w:r>
        <w:t>main</w:t>
      </w:r>
      <w:r w:rsidRPr="00A4669C">
        <w:rPr>
          <w:lang w:val="ru-RU"/>
        </w:rPr>
        <w:t>() организовать интерфейс взаимодействия с пользователем посредством текстового меню;</w:t>
      </w:r>
      <w:r w:rsidRPr="00A4669C">
        <w:rPr>
          <w:lang w:val="ru-RU"/>
        </w:rPr>
        <w:br/>
        <w:t>- Все операции ввода-вывода и вычислительные операции оформить как отдельные функции с параметрами и/или возвращаемым значением.</w:t>
      </w:r>
    </w:p>
    <w:p w14:paraId="3F28CCAF" w14:textId="77777777" w:rsidR="00676113" w:rsidRPr="00A4669C" w:rsidRDefault="00000000">
      <w:pPr>
        <w:pStyle w:val="21"/>
        <w:rPr>
          <w:lang w:val="ru-RU"/>
        </w:rPr>
      </w:pPr>
      <w:r w:rsidRPr="00A4669C">
        <w:rPr>
          <w:lang w:val="ru-RU"/>
        </w:rPr>
        <w:t>Назначение идентификаторов (переменных и функций)</w:t>
      </w:r>
    </w:p>
    <w:p w14:paraId="1B413C61" w14:textId="77777777" w:rsidR="00676113" w:rsidRPr="00A4669C" w:rsidRDefault="00000000">
      <w:pPr>
        <w:rPr>
          <w:lang w:val="ru-RU"/>
        </w:rPr>
      </w:pPr>
      <w:r w:rsidRPr="00A4669C">
        <w:rPr>
          <w:lang w:val="ru-RU"/>
        </w:rPr>
        <w:t xml:space="preserve">- </w:t>
      </w:r>
      <w:r>
        <w:t>inputMatrix</w:t>
      </w:r>
      <w:r w:rsidRPr="00A4669C">
        <w:rPr>
          <w:lang w:val="ru-RU"/>
        </w:rPr>
        <w:t>() – ввод матрицы;</w:t>
      </w:r>
      <w:r w:rsidRPr="00A4669C">
        <w:rPr>
          <w:lang w:val="ru-RU"/>
        </w:rPr>
        <w:br/>
        <w:t xml:space="preserve">- </w:t>
      </w:r>
      <w:r>
        <w:t>zeroNonDiagonalElements</w:t>
      </w:r>
      <w:r w:rsidRPr="00A4669C">
        <w:rPr>
          <w:lang w:val="ru-RU"/>
        </w:rPr>
        <w:t>() – обнуление элементов вне главной диагонали;</w:t>
      </w:r>
      <w:r w:rsidRPr="00A4669C">
        <w:rPr>
          <w:lang w:val="ru-RU"/>
        </w:rPr>
        <w:br/>
        <w:t xml:space="preserve">- </w:t>
      </w:r>
      <w:r>
        <w:t>changeSignMaxAbsInRow</w:t>
      </w:r>
      <w:r w:rsidRPr="00A4669C">
        <w:rPr>
          <w:lang w:val="ru-RU"/>
        </w:rPr>
        <w:t>() – смена знака максимального по модулю элемента в каждой строке;</w:t>
      </w:r>
      <w:r w:rsidRPr="00A4669C">
        <w:rPr>
          <w:lang w:val="ru-RU"/>
        </w:rPr>
        <w:br/>
        <w:t xml:space="preserve">- </w:t>
      </w:r>
      <w:r>
        <w:t>main</w:t>
      </w:r>
      <w:r w:rsidRPr="00A4669C">
        <w:rPr>
          <w:lang w:val="ru-RU"/>
        </w:rPr>
        <w:t>() – интерфейс пользователя.</w:t>
      </w:r>
    </w:p>
    <w:p w14:paraId="30B610CF" w14:textId="77777777" w:rsidR="00676113" w:rsidRDefault="00000000">
      <w:pPr>
        <w:pStyle w:val="21"/>
      </w:pPr>
      <w:r>
        <w:t>Программные коды</w:t>
      </w:r>
    </w:p>
    <w:p w14:paraId="292F703E" w14:textId="77777777" w:rsidR="00EC3D1A" w:rsidRDefault="00000000">
      <w:pPr>
        <w:rPr>
          <w:lang w:val="ru-RU"/>
        </w:rPr>
      </w:pPr>
      <w:r>
        <w:br/>
        <w:t>#include &lt;stdio.h&gt;</w:t>
      </w:r>
      <w:r>
        <w:br/>
        <w:t>#include &lt;math.h&gt;</w:t>
      </w:r>
      <w:r>
        <w:br/>
      </w:r>
      <w:r>
        <w:br/>
        <w:t>void inputMatrix(int matrix[50][50], int size) {</w:t>
      </w:r>
      <w:r>
        <w:br/>
        <w:t xml:space="preserve">    printf("Введите элементы матрицы:\n");</w:t>
      </w:r>
      <w:r>
        <w:br/>
        <w:t xml:space="preserve">    for(int i=0; i&lt;size; i++)</w:t>
      </w:r>
      <w:r>
        <w:br/>
        <w:t xml:space="preserve">        for(int j=0; j&lt;size; j++)</w:t>
      </w:r>
      <w:r>
        <w:br/>
        <w:t xml:space="preserve">            scanf("%d", &amp;matrix[i][j]);</w:t>
      </w:r>
      <w:r>
        <w:br/>
      </w:r>
      <w:r>
        <w:lastRenderedPageBreak/>
        <w:t>}</w:t>
      </w:r>
      <w:r>
        <w:br/>
      </w:r>
      <w:r>
        <w:br/>
        <w:t>void zeroNonDiagonalElements(int matrix[50][50], int size) {</w:t>
      </w:r>
      <w:r>
        <w:br/>
        <w:t xml:space="preserve">    for(int i=0; i&lt;size; i++)</w:t>
      </w:r>
      <w:r>
        <w:br/>
        <w:t xml:space="preserve">        for(int j=0; j&lt;size; j++)</w:t>
      </w:r>
      <w:r>
        <w:br/>
        <w:t xml:space="preserve">            if(i != j) matrix[i][j] = 0;</w:t>
      </w:r>
      <w:r>
        <w:br/>
        <w:t>}</w:t>
      </w:r>
      <w:r>
        <w:br/>
      </w:r>
      <w:r>
        <w:br/>
        <w:t>void changeSignMaxAbsInRow(int matrix[50][50], int size) {</w:t>
      </w:r>
      <w:r>
        <w:br/>
        <w:t xml:space="preserve">    for(int i=0; i&lt;size; i++) {</w:t>
      </w:r>
      <w:r>
        <w:br/>
        <w:t xml:space="preserve">        int max_idx = 0;</w:t>
      </w:r>
      <w:r>
        <w:br/>
        <w:t xml:space="preserve">        for(int j=1; j&lt;size; j++)</w:t>
      </w:r>
      <w:r>
        <w:br/>
        <w:t xml:space="preserve">            if(fabs(matrix[i][j]) &gt; fabs(matrix[i][max_idx]))</w:t>
      </w:r>
      <w:r>
        <w:br/>
        <w:t xml:space="preserve">                max_idx = j;</w:t>
      </w:r>
      <w:r>
        <w:br/>
        <w:t xml:space="preserve">        matrix[i][max_idx] = -matrix[i][max_idx];</w:t>
      </w:r>
      <w:r>
        <w:br/>
        <w:t xml:space="preserve">    }</w:t>
      </w:r>
      <w:r>
        <w:br/>
        <w:t>}</w:t>
      </w:r>
      <w:r>
        <w:br/>
      </w:r>
      <w:r>
        <w:br/>
        <w:t>int main() {</w:t>
      </w:r>
      <w:r>
        <w:br/>
        <w:t xml:space="preserve">    int matrix[50][50], size;</w:t>
      </w:r>
      <w:r>
        <w:br/>
        <w:t xml:space="preserve">    printf("Введите размер матрицы: ");</w:t>
      </w:r>
      <w:r>
        <w:br/>
        <w:t xml:space="preserve">    scanf("%d", &amp;size);</w:t>
      </w:r>
      <w:r>
        <w:br/>
        <w:t xml:space="preserve">    inputMatrix(matrix, size);</w:t>
      </w:r>
      <w:r>
        <w:br/>
      </w:r>
      <w:r w:rsidR="00EC3D1A" w:rsidRPr="00EC3D1A">
        <w:t xml:space="preserve">    </w:t>
      </w:r>
    </w:p>
    <w:p w14:paraId="0643AB99" w14:textId="2FEE624B" w:rsidR="008B6243" w:rsidRPr="008B6243" w:rsidRDefault="00EC3D1A">
      <w:r w:rsidRPr="00EC3D1A">
        <w:t xml:space="preserve">    </w:t>
      </w:r>
      <w:r>
        <w:t>changeSignMaxAbsInRow(matrix, size);</w:t>
      </w:r>
      <w:r>
        <w:br/>
        <w:t xml:space="preserve">    zeroNonDiagonalElements(matrix, size);</w:t>
      </w:r>
      <w:r>
        <w:br/>
        <w:t xml:space="preserve">    </w:t>
      </w:r>
      <w:r>
        <w:br/>
        <w:t xml:space="preserve">    printf("Результирующая матрица:\n");</w:t>
      </w:r>
      <w:r>
        <w:br/>
        <w:t xml:space="preserve">    for(int i=0; i&lt;size; i++) {</w:t>
      </w:r>
      <w:r>
        <w:br/>
        <w:t xml:space="preserve">        for(int j=0; j&lt;size; j++)</w:t>
      </w:r>
      <w:r>
        <w:br/>
        <w:t xml:space="preserve">            printf("%d ", matrix[i][j]);</w:t>
      </w:r>
      <w:r>
        <w:br/>
        <w:t xml:space="preserve">        printf("\n");</w:t>
      </w:r>
      <w:r>
        <w:br/>
        <w:t xml:space="preserve">    }</w:t>
      </w:r>
      <w:r>
        <w:br/>
      </w:r>
      <w:r>
        <w:br/>
        <w:t xml:space="preserve">    return 0;</w:t>
      </w:r>
      <w:r>
        <w:br/>
        <w:t>}</w:t>
      </w:r>
      <w:r>
        <w:br/>
        <w:t xml:space="preserve"> </w:t>
      </w:r>
      <w:r w:rsidR="008B6243">
        <w:br w:type="page"/>
      </w:r>
    </w:p>
    <w:p w14:paraId="0A99352F" w14:textId="6AB6F715" w:rsidR="00A4669C" w:rsidRPr="00C300C0" w:rsidRDefault="00A4669C" w:rsidP="0021663F">
      <w:pPr>
        <w:pStyle w:val="21"/>
        <w:rPr>
          <w:lang w:val="ru-RU"/>
        </w:rPr>
      </w:pPr>
      <w:r>
        <w:rPr>
          <w:lang w:val="ru-RU"/>
        </w:rPr>
        <w:lastRenderedPageBreak/>
        <w:t>Результаты вычисления</w:t>
      </w:r>
    </w:p>
    <w:p w14:paraId="16ABC2B1" w14:textId="77777777" w:rsidR="0021663F" w:rsidRPr="0021663F" w:rsidRDefault="0021663F" w:rsidP="0021663F">
      <w:pPr>
        <w:rPr>
          <w:lang w:val="ru-RU"/>
        </w:rPr>
      </w:pPr>
    </w:p>
    <w:p w14:paraId="674C8B52" w14:textId="33558B67" w:rsidR="008B6243" w:rsidRPr="00A4669C" w:rsidRDefault="0021663F" w:rsidP="00A4669C">
      <w:pPr>
        <w:rPr>
          <w:lang w:val="ru-RU"/>
        </w:rPr>
      </w:pPr>
      <w:r w:rsidRPr="0021663F">
        <w:rPr>
          <w:noProof/>
          <w:lang w:val="ru-RU"/>
        </w:rPr>
        <w:drawing>
          <wp:inline distT="0" distB="0" distL="0" distR="0" wp14:anchorId="73D1BD8A" wp14:editId="4C81C7C4">
            <wp:extent cx="2753109" cy="1724266"/>
            <wp:effectExtent l="0" t="0" r="0" b="9525"/>
            <wp:docPr id="694546793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46793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43" w:rsidRPr="00A466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941096">
    <w:abstractNumId w:val="8"/>
  </w:num>
  <w:num w:numId="2" w16cid:durableId="1690598815">
    <w:abstractNumId w:val="6"/>
  </w:num>
  <w:num w:numId="3" w16cid:durableId="2005355031">
    <w:abstractNumId w:val="5"/>
  </w:num>
  <w:num w:numId="4" w16cid:durableId="141195599">
    <w:abstractNumId w:val="4"/>
  </w:num>
  <w:num w:numId="5" w16cid:durableId="1136527504">
    <w:abstractNumId w:val="7"/>
  </w:num>
  <w:num w:numId="6" w16cid:durableId="174850748">
    <w:abstractNumId w:val="3"/>
  </w:num>
  <w:num w:numId="7" w16cid:durableId="1774476187">
    <w:abstractNumId w:val="2"/>
  </w:num>
  <w:num w:numId="8" w16cid:durableId="78256263">
    <w:abstractNumId w:val="1"/>
  </w:num>
  <w:num w:numId="9" w16cid:durableId="198681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63F"/>
    <w:rsid w:val="0029639D"/>
    <w:rsid w:val="00326F90"/>
    <w:rsid w:val="00525BEF"/>
    <w:rsid w:val="00676113"/>
    <w:rsid w:val="008B6243"/>
    <w:rsid w:val="009F11AA"/>
    <w:rsid w:val="00A4669C"/>
    <w:rsid w:val="00A95578"/>
    <w:rsid w:val="00AA1D8D"/>
    <w:rsid w:val="00B266DA"/>
    <w:rsid w:val="00B47730"/>
    <w:rsid w:val="00C300C0"/>
    <w:rsid w:val="00CB0664"/>
    <w:rsid w:val="00EC3D1A"/>
    <w:rsid w:val="00F936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DE8F5"/>
  <w14:defaultImageDpi w14:val="300"/>
  <w15:docId w15:val="{91DA517D-B5A8-4FA1-9716-F8ED2852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9</cp:revision>
  <dcterms:created xsi:type="dcterms:W3CDTF">2013-12-23T23:15:00Z</dcterms:created>
  <dcterms:modified xsi:type="dcterms:W3CDTF">2025-05-04T14:10:00Z</dcterms:modified>
  <cp:category/>
</cp:coreProperties>
</file>