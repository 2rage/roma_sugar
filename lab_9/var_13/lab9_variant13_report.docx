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7602" w14:textId="77777777" w:rsidR="0091646D" w:rsidRPr="00AF2E4B" w:rsidRDefault="00000000">
      <w:pPr>
        <w:pStyle w:val="aa"/>
        <w:rPr>
          <w:lang w:val="ru-RU"/>
        </w:rPr>
      </w:pPr>
      <w:r w:rsidRPr="00AF2E4B">
        <w:rPr>
          <w:lang w:val="ru-RU"/>
        </w:rPr>
        <w:t>Отчёт по лабораторной работе №9 «Указатели. Динамическое выделение памяти»</w:t>
      </w:r>
    </w:p>
    <w:p w14:paraId="200DE433" w14:textId="77777777" w:rsidR="0091646D" w:rsidRPr="00AF2E4B" w:rsidRDefault="00000000">
      <w:pPr>
        <w:pStyle w:val="1"/>
        <w:rPr>
          <w:lang w:val="ru-RU"/>
        </w:rPr>
      </w:pPr>
      <w:r w:rsidRPr="00AF2E4B">
        <w:rPr>
          <w:lang w:val="ru-RU"/>
        </w:rPr>
        <w:t xml:space="preserve">Вариант №13 (язык </w:t>
      </w:r>
      <w:r>
        <w:t>C</w:t>
      </w:r>
      <w:r w:rsidRPr="00AF2E4B">
        <w:rPr>
          <w:lang w:val="ru-RU"/>
        </w:rPr>
        <w:t>)</w:t>
      </w:r>
    </w:p>
    <w:p w14:paraId="4FF83837" w14:textId="77777777" w:rsidR="0091646D" w:rsidRPr="00AF2E4B" w:rsidRDefault="00000000">
      <w:pPr>
        <w:pStyle w:val="21"/>
        <w:rPr>
          <w:lang w:val="ru-RU"/>
        </w:rPr>
      </w:pPr>
      <w:r w:rsidRPr="00AF2E4B">
        <w:rPr>
          <w:lang w:val="ru-RU"/>
        </w:rPr>
        <w:t>Титульный лист</w:t>
      </w:r>
    </w:p>
    <w:p w14:paraId="00917EF6" w14:textId="77777777" w:rsidR="0091646D" w:rsidRPr="00AF2E4B" w:rsidRDefault="00000000">
      <w:pPr>
        <w:rPr>
          <w:lang w:val="ru-RU"/>
        </w:rPr>
      </w:pPr>
      <w:r w:rsidRPr="00AF2E4B">
        <w:rPr>
          <w:lang w:val="ru-RU"/>
        </w:rPr>
        <w:t>Лабораторная работа №9 «Указатели. Динамическое выделение памяти»</w:t>
      </w:r>
      <w:r w:rsidRPr="00AF2E4B">
        <w:rPr>
          <w:lang w:val="ru-RU"/>
        </w:rPr>
        <w:br/>
        <w:t>Студент: ____________</w:t>
      </w:r>
      <w:r w:rsidRPr="00AF2E4B">
        <w:rPr>
          <w:lang w:val="ru-RU"/>
        </w:rPr>
        <w:br/>
        <w:t>Группа: ____________</w:t>
      </w:r>
      <w:r w:rsidRPr="00AF2E4B">
        <w:rPr>
          <w:lang w:val="ru-RU"/>
        </w:rPr>
        <w:br/>
        <w:t>Дата выполнения: ____________</w:t>
      </w:r>
    </w:p>
    <w:p w14:paraId="68C042D6" w14:textId="77777777" w:rsidR="0091646D" w:rsidRPr="00AF2E4B" w:rsidRDefault="00000000">
      <w:pPr>
        <w:pStyle w:val="21"/>
        <w:rPr>
          <w:lang w:val="ru-RU"/>
        </w:rPr>
      </w:pPr>
      <w:r w:rsidRPr="00AF2E4B">
        <w:rPr>
          <w:lang w:val="ru-RU"/>
        </w:rPr>
        <w:t>Цель работы</w:t>
      </w:r>
    </w:p>
    <w:p w14:paraId="32D0F0AC" w14:textId="77777777" w:rsidR="0091646D" w:rsidRPr="00AF2E4B" w:rsidRDefault="00000000">
      <w:pPr>
        <w:rPr>
          <w:lang w:val="ru-RU"/>
        </w:rPr>
      </w:pPr>
      <w:r w:rsidRPr="00AF2E4B">
        <w:rPr>
          <w:lang w:val="ru-RU"/>
        </w:rPr>
        <w:t>Приобрести навыки работы с указателями и динамическим выделением памяти.</w:t>
      </w:r>
    </w:p>
    <w:p w14:paraId="14ADCF21" w14:textId="77777777" w:rsidR="0091646D" w:rsidRPr="00AF2E4B" w:rsidRDefault="00000000">
      <w:pPr>
        <w:pStyle w:val="21"/>
        <w:rPr>
          <w:lang w:val="ru-RU"/>
        </w:rPr>
      </w:pPr>
      <w:r w:rsidRPr="00AF2E4B">
        <w:rPr>
          <w:lang w:val="ru-RU"/>
        </w:rPr>
        <w:t>Текст задания</w:t>
      </w:r>
    </w:p>
    <w:p w14:paraId="6AEFD3E4" w14:textId="77777777" w:rsidR="0091646D" w:rsidRPr="00AF2E4B" w:rsidRDefault="00000000">
      <w:pPr>
        <w:rPr>
          <w:lang w:val="ru-RU"/>
        </w:rPr>
      </w:pPr>
      <w:r w:rsidRPr="00AF2E4B">
        <w:rPr>
          <w:lang w:val="ru-RU"/>
        </w:rPr>
        <w:t xml:space="preserve">Переделать программу из лабораторной работы №7 (вариант 13), используя динамическое выделение и освобождение памяти для всех используемых массивов. Реализация на языке </w:t>
      </w:r>
      <w:r>
        <w:t>C</w:t>
      </w:r>
      <w:r w:rsidRPr="00AF2E4B">
        <w:rPr>
          <w:lang w:val="ru-RU"/>
        </w:rPr>
        <w:t>.</w:t>
      </w:r>
    </w:p>
    <w:p w14:paraId="0DA0C6CB" w14:textId="77777777" w:rsidR="0091646D" w:rsidRPr="00AF2E4B" w:rsidRDefault="00000000">
      <w:pPr>
        <w:pStyle w:val="21"/>
        <w:rPr>
          <w:lang w:val="ru-RU"/>
        </w:rPr>
      </w:pPr>
      <w:r w:rsidRPr="00AF2E4B">
        <w:rPr>
          <w:lang w:val="ru-RU"/>
        </w:rPr>
        <w:t>Назначение идентификаторов (переменных и функций)</w:t>
      </w:r>
    </w:p>
    <w:p w14:paraId="6BF7220D" w14:textId="77777777" w:rsidR="0091646D" w:rsidRPr="00AF2E4B" w:rsidRDefault="00000000">
      <w:pPr>
        <w:rPr>
          <w:lang w:val="ru-RU"/>
        </w:rPr>
      </w:pPr>
      <w:r w:rsidRPr="00AF2E4B">
        <w:rPr>
          <w:lang w:val="ru-RU"/>
        </w:rPr>
        <w:t xml:space="preserve">- </w:t>
      </w:r>
      <w:r>
        <w:t>matrix</w:t>
      </w:r>
      <w:r w:rsidRPr="00AF2E4B">
        <w:rPr>
          <w:lang w:val="ru-RU"/>
        </w:rPr>
        <w:t xml:space="preserve"> – указатель на двумерный массив.</w:t>
      </w:r>
      <w:r w:rsidRPr="00AF2E4B">
        <w:rPr>
          <w:lang w:val="ru-RU"/>
        </w:rPr>
        <w:br/>
        <w:t xml:space="preserve">- </w:t>
      </w:r>
      <w:r>
        <w:t>size</w:t>
      </w:r>
      <w:r w:rsidRPr="00AF2E4B">
        <w:rPr>
          <w:lang w:val="ru-RU"/>
        </w:rPr>
        <w:t xml:space="preserve"> – размер квадратной матрицы.</w:t>
      </w:r>
      <w:r w:rsidRPr="00AF2E4B">
        <w:rPr>
          <w:lang w:val="ru-RU"/>
        </w:rPr>
        <w:br/>
        <w:t xml:space="preserve">- </w:t>
      </w:r>
      <w:proofErr w:type="spellStart"/>
      <w:r>
        <w:t>zeroNonDiagonalElements</w:t>
      </w:r>
      <w:proofErr w:type="spellEnd"/>
      <w:r w:rsidRPr="00AF2E4B">
        <w:rPr>
          <w:lang w:val="ru-RU"/>
        </w:rPr>
        <w:t xml:space="preserve"> – обнуляет элементы вне главной диагонали.</w:t>
      </w:r>
      <w:r w:rsidRPr="00AF2E4B">
        <w:rPr>
          <w:lang w:val="ru-RU"/>
        </w:rPr>
        <w:br/>
        <w:t xml:space="preserve">- </w:t>
      </w:r>
      <w:proofErr w:type="spellStart"/>
      <w:r>
        <w:t>changeSignMaxAbsInRow</w:t>
      </w:r>
      <w:proofErr w:type="spellEnd"/>
      <w:r w:rsidRPr="00AF2E4B">
        <w:rPr>
          <w:lang w:val="ru-RU"/>
        </w:rPr>
        <w:t xml:space="preserve"> – меняет знак максимального по модулю элемента в каждой строке.</w:t>
      </w:r>
      <w:r w:rsidRPr="00AF2E4B">
        <w:rPr>
          <w:lang w:val="ru-RU"/>
        </w:rPr>
        <w:br/>
        <w:t xml:space="preserve">- Освобождение памяти через </w:t>
      </w:r>
      <w:r>
        <w:t>free</w:t>
      </w:r>
      <w:r w:rsidRPr="00AF2E4B">
        <w:rPr>
          <w:lang w:val="ru-RU"/>
        </w:rPr>
        <w:t>().</w:t>
      </w:r>
    </w:p>
    <w:p w14:paraId="02E2316E" w14:textId="7C043FDC" w:rsidR="0091646D" w:rsidRPr="003A4430" w:rsidRDefault="00000000">
      <w:pPr>
        <w:pStyle w:val="21"/>
        <w:rPr>
          <w:lang w:val="ru-RU"/>
        </w:rPr>
      </w:pPr>
      <w:proofErr w:type="spellStart"/>
      <w:r>
        <w:t>Программны</w:t>
      </w:r>
      <w:proofErr w:type="spellEnd"/>
      <w:r w:rsidR="003A4430">
        <w:rPr>
          <w:lang w:val="ru-RU"/>
        </w:rPr>
        <w:t>й</w:t>
      </w:r>
      <w:r>
        <w:t xml:space="preserve"> </w:t>
      </w:r>
      <w:proofErr w:type="spellStart"/>
      <w:r>
        <w:t>код</w:t>
      </w:r>
      <w:proofErr w:type="spellEnd"/>
    </w:p>
    <w:p w14:paraId="3A8F013C" w14:textId="77777777" w:rsidR="0091646D" w:rsidRDefault="00000000">
      <w:r>
        <w:br/>
        <w:t>#include &lt;stdio.h&gt;</w:t>
      </w:r>
      <w:r>
        <w:br/>
        <w:t>#include &lt;stdlib.h&gt;</w:t>
      </w:r>
      <w:r>
        <w:br/>
        <w:t>#include &lt;math.h&gt;</w:t>
      </w:r>
      <w:r>
        <w:br/>
      </w:r>
      <w:r>
        <w:br/>
        <w:t>void zeroNonDiagonalElements(int **matrix, int size) {</w:t>
      </w:r>
      <w:r>
        <w:br/>
        <w:t xml:space="preserve">    for(int i = 0; i &lt; size; i++) {</w:t>
      </w:r>
      <w:r>
        <w:br/>
        <w:t xml:space="preserve">        for(int j = 0; j &lt; size; j++) {</w:t>
      </w:r>
      <w:r>
        <w:br/>
        <w:t xml:space="preserve">            if(i != j) matrix[i][j] = 0;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  <w:r>
        <w:br/>
        <w:t>void changeSignMaxAbsInRow(int **matrix, int size) {</w:t>
      </w:r>
      <w:r>
        <w:br/>
        <w:t xml:space="preserve">    for(int i = 0; i &lt; size; i++) {</w:t>
      </w:r>
      <w:r>
        <w:br/>
        <w:t xml:space="preserve">        int max_idx = 0;</w:t>
      </w:r>
      <w:r>
        <w:br/>
        <w:t xml:space="preserve">        for(int j = 1; j &lt; size; j++) {</w:t>
      </w:r>
      <w:r>
        <w:br/>
        <w:t xml:space="preserve">            if(abs(matrix[i][j]) &gt; abs(matrix[i][max_idx])) {</w:t>
      </w:r>
      <w:r>
        <w:br/>
        <w:t xml:space="preserve">                max_idx = j;</w:t>
      </w:r>
      <w:r>
        <w:br/>
        <w:t xml:space="preserve">            }</w:t>
      </w:r>
      <w:r>
        <w:br/>
        <w:t xml:space="preserve">        }</w:t>
      </w:r>
      <w:r>
        <w:br/>
        <w:t xml:space="preserve">        matrix[i][max_idx] = -matrix[i][max_idx];</w:t>
      </w:r>
      <w:r>
        <w:br/>
        <w:t xml:space="preserve">    }</w:t>
      </w:r>
      <w:r>
        <w:br/>
        <w:t>}</w:t>
      </w:r>
      <w:r>
        <w:br/>
      </w:r>
      <w:r>
        <w:br/>
        <w:t>int main() {</w:t>
      </w:r>
      <w:r>
        <w:br/>
        <w:t xml:space="preserve">    int size;</w:t>
      </w:r>
      <w:r>
        <w:br/>
        <w:t xml:space="preserve">    printf("Введите размер матрицы: ");</w:t>
      </w:r>
      <w:r>
        <w:br/>
        <w:t xml:space="preserve">    scanf("%d", &amp;size);</w:t>
      </w:r>
      <w:r>
        <w:br/>
      </w:r>
      <w:r>
        <w:br/>
        <w:t xml:space="preserve">    int **matrix = (int **)malloc(size * sizeof(int *));</w:t>
      </w:r>
      <w:r>
        <w:br/>
        <w:t xml:space="preserve">    for(int i = 0; i &lt; size; i++) {</w:t>
      </w:r>
      <w:r>
        <w:br/>
        <w:t xml:space="preserve">        matrix[i] = (int *)malloc(size * sizeof(int));</w:t>
      </w:r>
      <w:r>
        <w:br/>
        <w:t xml:space="preserve">    }</w:t>
      </w:r>
      <w:r>
        <w:br/>
      </w:r>
      <w:r>
        <w:br/>
        <w:t xml:space="preserve">    printf("Введите элементы матрицы:\n");</w:t>
      </w:r>
      <w:r>
        <w:br/>
        <w:t xml:space="preserve">    for(int i = 0; i &lt; size; i++) {</w:t>
      </w:r>
      <w:r>
        <w:br/>
        <w:t xml:space="preserve">        for(int j = 0; j &lt; size; j++) {</w:t>
      </w:r>
      <w:r>
        <w:br/>
        <w:t xml:space="preserve">            scanf("%d", &amp;matrix[i][j]);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changeSignMaxAbsInRow(matrix, size);</w:t>
      </w:r>
      <w:r>
        <w:br/>
        <w:t xml:space="preserve">    zeroNonDiagonalElements(matrix, size);</w:t>
      </w:r>
      <w:r>
        <w:br/>
      </w:r>
      <w:r>
        <w:br/>
        <w:t xml:space="preserve">    printf("Результирующая матрица:\n");</w:t>
      </w:r>
      <w:r>
        <w:br/>
        <w:t xml:space="preserve">    for(int i = 0; i &lt; size; i++) {</w:t>
      </w:r>
      <w:r>
        <w:br/>
        <w:t xml:space="preserve">        for(int j = 0; j &lt; size; j++) {</w:t>
      </w:r>
      <w:r>
        <w:br/>
        <w:t xml:space="preserve">            printf("%d ", matrix[i][j]);</w:t>
      </w:r>
      <w:r>
        <w:br/>
        <w:t xml:space="preserve">        }</w:t>
      </w:r>
      <w:r>
        <w:br/>
        <w:t xml:space="preserve">        printf("\n");</w:t>
      </w:r>
      <w:r>
        <w:br/>
        <w:t xml:space="preserve">    }</w:t>
      </w:r>
      <w:r>
        <w:br/>
      </w:r>
      <w:r>
        <w:br/>
      </w:r>
      <w:r>
        <w:lastRenderedPageBreak/>
        <w:t xml:space="preserve">    for(int i = 0; i &lt; size; i++) {</w:t>
      </w:r>
      <w:r>
        <w:br/>
        <w:t xml:space="preserve">        free(matrix[i]);</w:t>
      </w:r>
      <w:r>
        <w:br/>
        <w:t xml:space="preserve">    }</w:t>
      </w:r>
      <w:r>
        <w:br/>
        <w:t xml:space="preserve">    free(matrix);</w:t>
      </w:r>
      <w:r>
        <w:br/>
      </w:r>
      <w:r>
        <w:br/>
        <w:t xml:space="preserve">    return 0;</w:t>
      </w:r>
      <w:r>
        <w:br/>
        <w:t>}</w:t>
      </w:r>
      <w:r>
        <w:br/>
        <w:t xml:space="preserve">    </w:t>
      </w:r>
    </w:p>
    <w:p w14:paraId="1B2F1E16" w14:textId="77777777" w:rsidR="0091646D" w:rsidRDefault="00000000">
      <w:pPr>
        <w:pStyle w:val="21"/>
      </w:pPr>
      <w:r>
        <w:t>Результаты вычисления</w:t>
      </w:r>
    </w:p>
    <w:p w14:paraId="79A200D0" w14:textId="4F51BC0D" w:rsidR="0091646D" w:rsidRDefault="00AF2E4B" w:rsidP="00AF2E4B">
      <w:r w:rsidRPr="00AF2E4B">
        <w:drawing>
          <wp:inline distT="0" distB="0" distL="0" distR="0" wp14:anchorId="0DA80C47" wp14:editId="704CACE6">
            <wp:extent cx="2762636" cy="2257740"/>
            <wp:effectExtent l="0" t="0" r="0" b="9525"/>
            <wp:docPr id="17660315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315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3124">
    <w:abstractNumId w:val="8"/>
  </w:num>
  <w:num w:numId="2" w16cid:durableId="387993132">
    <w:abstractNumId w:val="6"/>
  </w:num>
  <w:num w:numId="3" w16cid:durableId="83695744">
    <w:abstractNumId w:val="5"/>
  </w:num>
  <w:num w:numId="4" w16cid:durableId="355696490">
    <w:abstractNumId w:val="4"/>
  </w:num>
  <w:num w:numId="5" w16cid:durableId="658341429">
    <w:abstractNumId w:val="7"/>
  </w:num>
  <w:num w:numId="6" w16cid:durableId="2119375227">
    <w:abstractNumId w:val="3"/>
  </w:num>
  <w:num w:numId="7" w16cid:durableId="53091054">
    <w:abstractNumId w:val="2"/>
  </w:num>
  <w:num w:numId="8" w16cid:durableId="1889338174">
    <w:abstractNumId w:val="1"/>
  </w:num>
  <w:num w:numId="9" w16cid:durableId="13225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430"/>
    <w:rsid w:val="0091646D"/>
    <w:rsid w:val="00AA1D8D"/>
    <w:rsid w:val="00AF2E4B"/>
    <w:rsid w:val="00B47730"/>
    <w:rsid w:val="00B75A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5B0D3"/>
  <w14:defaultImageDpi w14:val="300"/>
  <w15:docId w15:val="{0268AF25-69C5-43E5-980E-7CB84412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3</cp:revision>
  <dcterms:created xsi:type="dcterms:W3CDTF">2013-12-23T23:15:00Z</dcterms:created>
  <dcterms:modified xsi:type="dcterms:W3CDTF">2025-05-04T14:20:00Z</dcterms:modified>
  <cp:category/>
</cp:coreProperties>
</file>