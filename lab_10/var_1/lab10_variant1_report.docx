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3C093" w14:textId="77777777" w:rsidR="00994845" w:rsidRPr="00C172E6" w:rsidRDefault="00000000">
      <w:pPr>
        <w:pStyle w:val="aa"/>
        <w:rPr>
          <w:lang w:val="ru-RU"/>
        </w:rPr>
      </w:pPr>
      <w:r w:rsidRPr="00C172E6">
        <w:rPr>
          <w:lang w:val="ru-RU"/>
        </w:rPr>
        <w:t>Отчёт по лабораторной работе №10 «Работа со строками»</w:t>
      </w:r>
    </w:p>
    <w:p w14:paraId="0EEFB148" w14:textId="77777777" w:rsidR="00994845" w:rsidRPr="00C172E6" w:rsidRDefault="00000000">
      <w:pPr>
        <w:pStyle w:val="1"/>
        <w:rPr>
          <w:lang w:val="ru-RU"/>
        </w:rPr>
      </w:pPr>
      <w:r w:rsidRPr="00C172E6">
        <w:rPr>
          <w:lang w:val="ru-RU"/>
        </w:rPr>
        <w:t xml:space="preserve">Вариант №1 (язык </w:t>
      </w:r>
      <w:r>
        <w:t>C</w:t>
      </w:r>
      <w:r w:rsidRPr="00C172E6">
        <w:rPr>
          <w:lang w:val="ru-RU"/>
        </w:rPr>
        <w:t>)</w:t>
      </w:r>
    </w:p>
    <w:p w14:paraId="1C70BD86" w14:textId="77777777" w:rsidR="00994845" w:rsidRPr="00C172E6" w:rsidRDefault="00000000">
      <w:pPr>
        <w:pStyle w:val="21"/>
        <w:rPr>
          <w:lang w:val="ru-RU"/>
        </w:rPr>
      </w:pPr>
      <w:r w:rsidRPr="00C172E6">
        <w:rPr>
          <w:lang w:val="ru-RU"/>
        </w:rPr>
        <w:t>Титульный лист</w:t>
      </w:r>
    </w:p>
    <w:p w14:paraId="2C237128" w14:textId="77777777" w:rsidR="00994845" w:rsidRPr="00C172E6" w:rsidRDefault="00000000">
      <w:pPr>
        <w:rPr>
          <w:lang w:val="ru-RU"/>
        </w:rPr>
      </w:pPr>
      <w:r w:rsidRPr="00C172E6">
        <w:rPr>
          <w:lang w:val="ru-RU"/>
        </w:rPr>
        <w:t>Лабораторная работа №10 «Работа со строками»</w:t>
      </w:r>
      <w:r w:rsidRPr="00C172E6">
        <w:rPr>
          <w:lang w:val="ru-RU"/>
        </w:rPr>
        <w:br/>
        <w:t>Студент: ____________</w:t>
      </w:r>
      <w:r w:rsidRPr="00C172E6">
        <w:rPr>
          <w:lang w:val="ru-RU"/>
        </w:rPr>
        <w:br/>
        <w:t>Группа: ____________</w:t>
      </w:r>
      <w:r w:rsidRPr="00C172E6">
        <w:rPr>
          <w:lang w:val="ru-RU"/>
        </w:rPr>
        <w:br/>
        <w:t>Дата выполнения: ____________</w:t>
      </w:r>
    </w:p>
    <w:p w14:paraId="66B8DD33" w14:textId="77777777" w:rsidR="00994845" w:rsidRPr="00C172E6" w:rsidRDefault="00000000">
      <w:pPr>
        <w:pStyle w:val="21"/>
        <w:rPr>
          <w:lang w:val="ru-RU"/>
        </w:rPr>
      </w:pPr>
      <w:r w:rsidRPr="00C172E6">
        <w:rPr>
          <w:lang w:val="ru-RU"/>
        </w:rPr>
        <w:t>Цель работы</w:t>
      </w:r>
    </w:p>
    <w:p w14:paraId="5D0AED47" w14:textId="77777777" w:rsidR="00994845" w:rsidRPr="00C172E6" w:rsidRDefault="00000000">
      <w:pPr>
        <w:rPr>
          <w:lang w:val="ru-RU"/>
        </w:rPr>
      </w:pPr>
      <w:r w:rsidRPr="00C172E6">
        <w:rPr>
          <w:lang w:val="ru-RU"/>
        </w:rPr>
        <w:t>Изучить правила работы со строками и символами.</w:t>
      </w:r>
    </w:p>
    <w:p w14:paraId="073DB163" w14:textId="77777777" w:rsidR="00994845" w:rsidRPr="00C172E6" w:rsidRDefault="00000000">
      <w:pPr>
        <w:pStyle w:val="21"/>
        <w:rPr>
          <w:lang w:val="ru-RU"/>
        </w:rPr>
      </w:pPr>
      <w:r w:rsidRPr="00C172E6">
        <w:rPr>
          <w:lang w:val="ru-RU"/>
        </w:rPr>
        <w:t>Текст задания</w:t>
      </w:r>
    </w:p>
    <w:p w14:paraId="64CAC85A" w14:textId="77777777" w:rsidR="00994845" w:rsidRPr="00C172E6" w:rsidRDefault="00000000">
      <w:pPr>
        <w:rPr>
          <w:lang w:val="ru-RU"/>
        </w:rPr>
      </w:pPr>
      <w:r w:rsidRPr="00C172E6">
        <w:rPr>
          <w:lang w:val="ru-RU"/>
        </w:rPr>
        <w:t>1) Удалить в строке все знаки препинания.</w:t>
      </w:r>
      <w:r w:rsidRPr="00C172E6">
        <w:rPr>
          <w:lang w:val="ru-RU"/>
        </w:rPr>
        <w:br/>
        <w:t>2) Подсчитать количество слов в тексте, содержащих заданную букву.</w:t>
      </w:r>
    </w:p>
    <w:p w14:paraId="52751709" w14:textId="77777777" w:rsidR="00994845" w:rsidRPr="00C172E6" w:rsidRDefault="00000000">
      <w:pPr>
        <w:pStyle w:val="21"/>
        <w:rPr>
          <w:lang w:val="ru-RU"/>
        </w:rPr>
      </w:pPr>
      <w:r w:rsidRPr="00C172E6">
        <w:rPr>
          <w:lang w:val="ru-RU"/>
        </w:rPr>
        <w:t>Назначение идентификаторов (переменных)</w:t>
      </w:r>
    </w:p>
    <w:p w14:paraId="71019526" w14:textId="77777777" w:rsidR="00994845" w:rsidRPr="00C172E6" w:rsidRDefault="00000000">
      <w:pPr>
        <w:rPr>
          <w:lang w:val="ru-RU"/>
        </w:rPr>
      </w:pPr>
      <w:r w:rsidRPr="00C172E6">
        <w:rPr>
          <w:lang w:val="ru-RU"/>
        </w:rPr>
        <w:t xml:space="preserve">- </w:t>
      </w:r>
      <w:r>
        <w:t>str</w:t>
      </w:r>
      <w:r w:rsidRPr="00C172E6">
        <w:rPr>
          <w:lang w:val="ru-RU"/>
        </w:rPr>
        <w:t xml:space="preserve"> – введённая строка;</w:t>
      </w:r>
      <w:r w:rsidRPr="00C172E6">
        <w:rPr>
          <w:lang w:val="ru-RU"/>
        </w:rPr>
        <w:br/>
        <w:t xml:space="preserve">- </w:t>
      </w:r>
      <w:r>
        <w:t>cleaned</w:t>
      </w:r>
      <w:r w:rsidRPr="00C172E6">
        <w:rPr>
          <w:lang w:val="ru-RU"/>
        </w:rPr>
        <w:t xml:space="preserve"> – строка без знаков препинания;</w:t>
      </w:r>
      <w:r w:rsidRPr="00C172E6">
        <w:rPr>
          <w:lang w:val="ru-RU"/>
        </w:rPr>
        <w:br/>
        <w:t xml:space="preserve">- </w:t>
      </w:r>
      <w:proofErr w:type="spellStart"/>
      <w:r>
        <w:t>ch</w:t>
      </w:r>
      <w:proofErr w:type="spellEnd"/>
      <w:r w:rsidRPr="00C172E6">
        <w:rPr>
          <w:lang w:val="ru-RU"/>
        </w:rPr>
        <w:t xml:space="preserve"> – заданная буква;</w:t>
      </w:r>
      <w:r w:rsidRPr="00C172E6">
        <w:rPr>
          <w:lang w:val="ru-RU"/>
        </w:rPr>
        <w:br/>
        <w:t xml:space="preserve">- </w:t>
      </w:r>
      <w:r>
        <w:t>in</w:t>
      </w:r>
      <w:r w:rsidRPr="00C172E6">
        <w:rPr>
          <w:lang w:val="ru-RU"/>
        </w:rPr>
        <w:t>_</w:t>
      </w:r>
      <w:r>
        <w:t>word</w:t>
      </w:r>
      <w:r w:rsidRPr="00C172E6">
        <w:rPr>
          <w:lang w:val="ru-RU"/>
        </w:rPr>
        <w:t xml:space="preserve">, </w:t>
      </w:r>
      <w:r>
        <w:t>has</w:t>
      </w:r>
      <w:r w:rsidRPr="00C172E6">
        <w:rPr>
          <w:lang w:val="ru-RU"/>
        </w:rPr>
        <w:t>_</w:t>
      </w:r>
      <w:r>
        <w:t>letter</w:t>
      </w:r>
      <w:r w:rsidRPr="00C172E6">
        <w:rPr>
          <w:lang w:val="ru-RU"/>
        </w:rPr>
        <w:t xml:space="preserve"> – вспомогательные флаги для подсчёта слов.</w:t>
      </w:r>
    </w:p>
    <w:p w14:paraId="64C3CDAF" w14:textId="527709BB" w:rsidR="00994845" w:rsidRPr="00D57322" w:rsidRDefault="00000000">
      <w:pPr>
        <w:pStyle w:val="21"/>
        <w:rPr>
          <w:lang w:val="ru-RU"/>
        </w:rPr>
      </w:pPr>
      <w:proofErr w:type="spellStart"/>
      <w:r>
        <w:t>Программны</w:t>
      </w:r>
      <w:proofErr w:type="spellEnd"/>
      <w:r w:rsidR="0011388E">
        <w:rPr>
          <w:lang w:val="ru-RU"/>
        </w:rPr>
        <w:t>й</w:t>
      </w:r>
      <w:r>
        <w:t xml:space="preserve"> </w:t>
      </w:r>
      <w:proofErr w:type="spellStart"/>
      <w:r>
        <w:t>код</w:t>
      </w:r>
      <w:proofErr w:type="spellEnd"/>
    </w:p>
    <w:p w14:paraId="46B6AE95" w14:textId="77777777" w:rsidR="00994845" w:rsidRDefault="00000000">
      <w:r>
        <w:br/>
        <w:t>#include &lt;stdio.h&gt;</w:t>
      </w:r>
      <w:r>
        <w:br/>
        <w:t>#include &lt;string.h&gt;</w:t>
      </w:r>
      <w:r>
        <w:br/>
        <w:t>#include &lt;ctype.h&gt;</w:t>
      </w:r>
      <w:r>
        <w:br/>
      </w:r>
      <w:r>
        <w:br/>
        <w:t>int is_punctuation(char c) {</w:t>
      </w:r>
      <w:r>
        <w:br/>
        <w:t xml:space="preserve">    return ispunct(c);</w:t>
      </w:r>
      <w:r>
        <w:br/>
        <w:t>}</w:t>
      </w:r>
      <w:r>
        <w:br/>
      </w:r>
      <w:r>
        <w:br/>
        <w:t>void remove_punctuation(char *src, char *dst) {</w:t>
      </w:r>
      <w:r>
        <w:br/>
        <w:t xml:space="preserve">    int j = 0;</w:t>
      </w:r>
      <w:r>
        <w:br/>
        <w:t xml:space="preserve">    for (int i = 0; src[i] != '\0'; i++) {</w:t>
      </w:r>
      <w:r>
        <w:br/>
        <w:t xml:space="preserve">        if (!is_punctuation(src[i]))</w:t>
      </w:r>
      <w:r>
        <w:br/>
        <w:t xml:space="preserve">            dst[j++] = src[i];</w:t>
      </w:r>
      <w:r>
        <w:br/>
        <w:t xml:space="preserve">    }</w:t>
      </w:r>
      <w:r>
        <w:br/>
      </w:r>
      <w:r>
        <w:lastRenderedPageBreak/>
        <w:t xml:space="preserve">    dst[j] = '\0';</w:t>
      </w:r>
      <w:r>
        <w:br/>
        <w:t>}</w:t>
      </w:r>
      <w:r>
        <w:br/>
      </w:r>
      <w:r>
        <w:br/>
        <w:t>int count_words_with_char(char *str, char target) {</w:t>
      </w:r>
      <w:r>
        <w:br/>
        <w:t xml:space="preserve">    int count = 0, in_word = 0, has_letter = 0;</w:t>
      </w:r>
      <w:r>
        <w:br/>
        <w:t xml:space="preserve">    for (int i = 0; str[i]; i++) {</w:t>
      </w:r>
      <w:r>
        <w:br/>
        <w:t xml:space="preserve">        if (!isspace(str[i])) {</w:t>
      </w:r>
      <w:r>
        <w:br/>
        <w:t xml:space="preserve">            if (!in_word) {</w:t>
      </w:r>
      <w:r>
        <w:br/>
        <w:t xml:space="preserve">                in_word = 1;</w:t>
      </w:r>
      <w:r>
        <w:br/>
        <w:t xml:space="preserve">                has_letter = 0;</w:t>
      </w:r>
      <w:r>
        <w:br/>
        <w:t xml:space="preserve">            }</w:t>
      </w:r>
      <w:r>
        <w:br/>
        <w:t xml:space="preserve">            if (tolower(str[i]) == tolower(target)) {</w:t>
      </w:r>
      <w:r>
        <w:br/>
        <w:t xml:space="preserve">                has_letter = 1;</w:t>
      </w:r>
      <w:r>
        <w:br/>
        <w:t xml:space="preserve">            }</w:t>
      </w:r>
      <w:r>
        <w:br/>
        <w:t xml:space="preserve">        } else {</w:t>
      </w:r>
      <w:r>
        <w:br/>
        <w:t xml:space="preserve">            if (in_word &amp;&amp; has_letter)</w:t>
      </w:r>
      <w:r>
        <w:br/>
        <w:t xml:space="preserve">                count++;</w:t>
      </w:r>
      <w:r>
        <w:br/>
        <w:t xml:space="preserve">            in_word = 0;</w:t>
      </w:r>
      <w:r>
        <w:br/>
        <w:t xml:space="preserve">        }</w:t>
      </w:r>
      <w:r>
        <w:br/>
        <w:t xml:space="preserve">    }</w:t>
      </w:r>
      <w:r>
        <w:br/>
        <w:t xml:space="preserve">    if (in_word &amp;&amp; has_letter)</w:t>
      </w:r>
      <w:r>
        <w:br/>
        <w:t xml:space="preserve">        count++;</w:t>
      </w:r>
      <w:r>
        <w:br/>
        <w:t xml:space="preserve">    return count;</w:t>
      </w:r>
      <w:r>
        <w:br/>
        <w:t>}</w:t>
      </w:r>
      <w:r>
        <w:br/>
      </w:r>
      <w:r>
        <w:br/>
        <w:t>int main() {</w:t>
      </w:r>
      <w:r>
        <w:br/>
        <w:t xml:space="preserve">    char str[256], cleaned[256], ch;</w:t>
      </w:r>
      <w:r>
        <w:br/>
        <w:t xml:space="preserve">    printf("Введите строку: ");</w:t>
      </w:r>
      <w:r>
        <w:br/>
        <w:t xml:space="preserve">    fgets(str, sizeof(str), stdin);</w:t>
      </w:r>
      <w:r>
        <w:br/>
        <w:t xml:space="preserve">    printf("Введите букву для поиска в словах: ");</w:t>
      </w:r>
      <w:r>
        <w:br/>
        <w:t xml:space="preserve">    scanf(" %c", &amp;ch);</w:t>
      </w:r>
      <w:r>
        <w:br/>
      </w:r>
      <w:r>
        <w:br/>
        <w:t xml:space="preserve">    remove_punctuation(str, cleaned);</w:t>
      </w:r>
      <w:r>
        <w:br/>
        <w:t xml:space="preserve">    int result = count_words_with_char(cleaned, ch);</w:t>
      </w:r>
      <w:r>
        <w:br/>
      </w:r>
      <w:r>
        <w:br/>
        <w:t xml:space="preserve">    printf("Строка без знаков препинания: %s\n", cleaned);</w:t>
      </w:r>
      <w:r>
        <w:br/>
        <w:t xml:space="preserve">    printf("Количество слов с буквой '%c': %d\n", ch, result);</w:t>
      </w:r>
      <w:r>
        <w:br/>
      </w:r>
      <w:r>
        <w:br/>
        <w:t xml:space="preserve">    return 0;</w:t>
      </w:r>
      <w:r>
        <w:br/>
        <w:t>}</w:t>
      </w:r>
      <w:r>
        <w:br/>
        <w:t xml:space="preserve">    </w:t>
      </w:r>
    </w:p>
    <w:p w14:paraId="69545534" w14:textId="77777777" w:rsidR="00994845" w:rsidRDefault="00000000">
      <w:pPr>
        <w:pStyle w:val="21"/>
        <w:rPr>
          <w:lang w:val="ru-RU"/>
        </w:rPr>
      </w:pPr>
      <w:proofErr w:type="spellStart"/>
      <w:r>
        <w:lastRenderedPageBreak/>
        <w:t>Результаты</w:t>
      </w:r>
      <w:proofErr w:type="spellEnd"/>
      <w:r>
        <w:t xml:space="preserve"> </w:t>
      </w:r>
      <w:proofErr w:type="spellStart"/>
      <w:r>
        <w:t>вычисления</w:t>
      </w:r>
      <w:proofErr w:type="spellEnd"/>
    </w:p>
    <w:p w14:paraId="5A3E188B" w14:textId="77777777" w:rsidR="00A80BFC" w:rsidRPr="00A80BFC" w:rsidRDefault="00A80BFC" w:rsidP="00A80BFC">
      <w:pPr>
        <w:rPr>
          <w:lang w:val="ru-RU"/>
        </w:rPr>
      </w:pPr>
    </w:p>
    <w:p w14:paraId="6355AC3E" w14:textId="4A67DE72" w:rsidR="00994845" w:rsidRPr="00C172E6" w:rsidRDefault="00C172E6" w:rsidP="00C172E6">
      <w:pPr>
        <w:rPr>
          <w:lang w:val="ru-RU"/>
        </w:rPr>
      </w:pPr>
      <w:r w:rsidRPr="00C172E6">
        <w:rPr>
          <w:noProof/>
        </w:rPr>
        <w:drawing>
          <wp:inline distT="0" distB="0" distL="0" distR="0" wp14:anchorId="0DCD92A2" wp14:editId="0665A395">
            <wp:extent cx="5344271" cy="1000265"/>
            <wp:effectExtent l="0" t="0" r="0" b="9525"/>
            <wp:docPr id="168138418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8418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45" w:rsidRPr="00C17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477649">
    <w:abstractNumId w:val="8"/>
  </w:num>
  <w:num w:numId="2" w16cid:durableId="1581866743">
    <w:abstractNumId w:val="6"/>
  </w:num>
  <w:num w:numId="3" w16cid:durableId="735592509">
    <w:abstractNumId w:val="5"/>
  </w:num>
  <w:num w:numId="4" w16cid:durableId="1655988222">
    <w:abstractNumId w:val="4"/>
  </w:num>
  <w:num w:numId="5" w16cid:durableId="964384166">
    <w:abstractNumId w:val="7"/>
  </w:num>
  <w:num w:numId="6" w16cid:durableId="1710253576">
    <w:abstractNumId w:val="3"/>
  </w:num>
  <w:num w:numId="7" w16cid:durableId="363482934">
    <w:abstractNumId w:val="2"/>
  </w:num>
  <w:num w:numId="8" w16cid:durableId="1629357736">
    <w:abstractNumId w:val="1"/>
  </w:num>
  <w:num w:numId="9" w16cid:durableId="87905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8E"/>
    <w:rsid w:val="0015074B"/>
    <w:rsid w:val="0029639D"/>
    <w:rsid w:val="00326F90"/>
    <w:rsid w:val="00572C7B"/>
    <w:rsid w:val="00660987"/>
    <w:rsid w:val="00994845"/>
    <w:rsid w:val="00A80BFC"/>
    <w:rsid w:val="00AA1D8D"/>
    <w:rsid w:val="00B47730"/>
    <w:rsid w:val="00C172E6"/>
    <w:rsid w:val="00CB0664"/>
    <w:rsid w:val="00D57322"/>
    <w:rsid w:val="00D612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CF87A"/>
  <w14:defaultImageDpi w14:val="300"/>
  <w15:docId w15:val="{13904EA8-C497-4792-A89A-AC4D703D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6</cp:revision>
  <dcterms:created xsi:type="dcterms:W3CDTF">2013-12-23T23:15:00Z</dcterms:created>
  <dcterms:modified xsi:type="dcterms:W3CDTF">2025-05-04T14:56:00Z</dcterms:modified>
  <cp:category/>
</cp:coreProperties>
</file>